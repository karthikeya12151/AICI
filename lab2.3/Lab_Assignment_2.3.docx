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39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44ACA3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gridSpan w:val="5"/>
          </w:tcPr>
          <w:p w14:paraId="0000000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3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SCHOOL OF COMPUTER SCIENCE AND ARTIFICIAL INTELLIGENCE</w:t>
            </w:r>
          </w:p>
        </w:tc>
        <w:tc>
          <w:tcPr>
            <w:gridSpan w:val="5"/>
          </w:tcPr>
          <w:p w14:paraId="000000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3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DEPARTMENT OF COMPUTER SCIENCE ENGINEERING</w:t>
            </w:r>
          </w:p>
        </w:tc>
      </w:tr>
      <w:tr w14:paraId="772401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gridSpan w:val="4"/>
            <w:vAlign w:val="center"/>
          </w:tcPr>
          <w:p w14:paraId="0000000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ProgramName: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B. Tech</w:t>
            </w:r>
          </w:p>
        </w:tc>
        <w:tc>
          <w:tcPr>
            <w:gridSpan w:val="3"/>
            <w:vAlign w:val="center"/>
          </w:tcPr>
          <w:p w14:paraId="0000001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Assignment Type: Lab </w:t>
            </w:r>
          </w:p>
        </w:tc>
        <w:tc>
          <w:tcPr>
            <w:gridSpan w:val="3"/>
            <w:vAlign w:val="center"/>
          </w:tcPr>
          <w:p w14:paraId="0000001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8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AcademicYear: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2025-2026</w:t>
            </w:r>
          </w:p>
        </w:tc>
      </w:tr>
      <w:tr w14:paraId="1D3F9D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gridSpan w:val="4"/>
          </w:tcPr>
          <w:p w14:paraId="0000001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CourseCoordinatorName</w:t>
            </w:r>
          </w:p>
        </w:tc>
        <w:tc>
          <w:tcPr>
            <w:gridSpan w:val="6"/>
          </w:tcPr>
          <w:p w14:paraId="0000001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Venkataramana Veeramsetty</w:t>
            </w:r>
          </w:p>
        </w:tc>
      </w:tr>
      <w:tr w14:paraId="3144CF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gridSpan w:val="4"/>
          </w:tcPr>
          <w:p w14:paraId="0000002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Instructor(s)Name</w:t>
            </w:r>
          </w:p>
        </w:tc>
        <w:tc>
          <w:tcPr>
            <w:gridSpan w:val="6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tbl>
            <w:tblPr>
              <w:tblStyle w:val="40"/>
              <w:tblW w:w="4120" w:type="dxa"/>
              <w:tblInd w:w="0" w:type="dxa"/>
              <w:tblLayout w:type="fixed"/>
              <w:tblCellMar>
                <w:top w:w="0" w:type="dxa"/>
                <w:left w:w="115" w:type="dxa"/>
                <w:bottom w:w="0" w:type="dxa"/>
                <w:right w:w="115" w:type="dxa"/>
              </w:tblCellMar>
            </w:tblPr>
            <w:tblGrid>
              <w:gridCol w:w="4120"/>
            </w:tblGrid>
            <w:tr w14:paraId="054B75C3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5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V. Venkataramana (Co-ordinator)</w:t>
                  </w:r>
                </w:p>
              </w:tc>
            </w:tr>
            <w:tr w14:paraId="4A513CD1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6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T. Sampath Kumar</w:t>
                  </w:r>
                </w:p>
              </w:tc>
            </w:tr>
            <w:tr w14:paraId="232C6065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7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Pramoda Patro</w:t>
                  </w:r>
                </w:p>
              </w:tc>
            </w:tr>
            <w:tr w14:paraId="734667FB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8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Brij Kishor Tiwari</w:t>
                  </w:r>
                </w:p>
              </w:tc>
            </w:tr>
            <w:tr w14:paraId="5F712E53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9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Dr.J.Ravichander</w:t>
                  </w:r>
                </w:p>
              </w:tc>
            </w:tr>
            <w:tr w14:paraId="62A603BD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A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Mohammand Ali Shaik</w:t>
                  </w:r>
                </w:p>
              </w:tc>
            </w:tr>
            <w:tr w14:paraId="2BEFD3CD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B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Anirodh Kumar</w:t>
                  </w:r>
                </w:p>
              </w:tc>
            </w:tr>
            <w:tr w14:paraId="4DBE6032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C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Mr. S.Naresh Kumar</w:t>
                  </w:r>
                </w:p>
              </w:tc>
            </w:tr>
            <w:tr w14:paraId="46B8F717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D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RAJESH VELPULA</w:t>
                  </w:r>
                </w:p>
              </w:tc>
            </w:tr>
            <w:tr w14:paraId="0679A0BB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E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Mr. Kundhan Kumar</w:t>
                  </w:r>
                </w:p>
              </w:tc>
            </w:tr>
            <w:tr w14:paraId="43BB9515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F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Ms. Ch.Rajitha</w:t>
                  </w:r>
                </w:p>
              </w:tc>
            </w:tr>
            <w:tr w14:paraId="4209F7B9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0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Mr. M Prakash</w:t>
                  </w:r>
                </w:p>
              </w:tc>
            </w:tr>
            <w:tr w14:paraId="35CC2D9B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1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Mr. B.Raju</w:t>
                  </w:r>
                </w:p>
              </w:tc>
            </w:tr>
            <w:tr w14:paraId="16B19057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2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Intern 1 (Dharma teja)</w:t>
                  </w:r>
                </w:p>
              </w:tc>
            </w:tr>
            <w:tr w14:paraId="4158F026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3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Intern 2 (Sai Prasad)</w:t>
                  </w:r>
                </w:p>
              </w:tc>
            </w:tr>
            <w:tr w14:paraId="7F600CA6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4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Intern 3 (Sowmya)</w:t>
                  </w:r>
                </w:p>
              </w:tc>
            </w:tr>
            <w:tr w14:paraId="01BF547F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5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NS_2  ( Mounika)</w:t>
                  </w:r>
                </w:p>
              </w:tc>
            </w:tr>
          </w:tbl>
          <w:p w14:paraId="0000003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53D9CA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gridSpan w:val="3"/>
          </w:tcPr>
          <w:p w14:paraId="0000003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CourseCode</w:t>
            </w:r>
          </w:p>
        </w:tc>
        <w:tc>
          <w:p w14:paraId="0000003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24CS002PC215</w:t>
            </w:r>
          </w:p>
        </w:tc>
        <w:tc>
          <w:tcPr>
            <w:gridSpan w:val="2"/>
          </w:tcPr>
          <w:p w14:paraId="0000004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CourseTitle</w:t>
            </w:r>
          </w:p>
        </w:tc>
        <w:tc>
          <w:tcPr>
            <w:gridSpan w:val="4"/>
          </w:tcPr>
          <w:p w14:paraId="0000004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AI Assisted Coding</w:t>
            </w:r>
          </w:p>
        </w:tc>
      </w:tr>
      <w:tr w14:paraId="74EE24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gridSpan w:val="3"/>
          </w:tcPr>
          <w:p w14:paraId="0000004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Year/Sem</w:t>
            </w:r>
          </w:p>
        </w:tc>
        <w:tc>
          <w:p w14:paraId="0000004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II/I</w:t>
            </w:r>
          </w:p>
        </w:tc>
        <w:tc>
          <w:tcPr>
            <w:gridSpan w:val="2"/>
          </w:tcPr>
          <w:p w14:paraId="0000004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Regulation</w:t>
            </w:r>
          </w:p>
        </w:tc>
        <w:tc>
          <w:tcPr>
            <w:gridSpan w:val="4"/>
          </w:tcPr>
          <w:p w14:paraId="0000004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R2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</w:t>
            </w:r>
          </w:p>
        </w:tc>
      </w:tr>
      <w:tr w14:paraId="58B6C0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gridSpan w:val="3"/>
          </w:tcPr>
          <w:p w14:paraId="0000005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8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Date and Day</w:t>
            </w:r>
          </w:p>
          <w:p w14:paraId="0000005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9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of Assignment</w:t>
            </w:r>
          </w:p>
        </w:tc>
        <w:tc>
          <w:p w14:paraId="0000005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Week1 - Wednesday</w:t>
            </w:r>
          </w:p>
        </w:tc>
        <w:tc>
          <w:tcPr>
            <w:gridSpan w:val="2"/>
          </w:tcPr>
          <w:p w14:paraId="0000005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3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Time(s)</w:t>
            </w:r>
          </w:p>
        </w:tc>
        <w:tc>
          <w:tcPr>
            <w:gridSpan w:val="4"/>
          </w:tcPr>
          <w:p w14:paraId="0000005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79BED2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gridSpan w:val="3"/>
          </w:tcPr>
          <w:p w14:paraId="0000005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3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Duration</w:t>
            </w:r>
          </w:p>
        </w:tc>
        <w:tc>
          <w:p w14:paraId="0000005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3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Hours</w:t>
            </w:r>
          </w:p>
        </w:tc>
        <w:tc>
          <w:tcPr>
            <w:gridSpan w:val="2"/>
          </w:tcPr>
          <w:p w14:paraId="0000005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8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Applicableto</w:t>
            </w:r>
          </w:p>
          <w:p w14:paraId="0000006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Batches</w:t>
            </w:r>
          </w:p>
        </w:tc>
        <w:tc>
          <w:tcPr>
            <w:gridSpan w:val="4"/>
          </w:tcPr>
          <w:p w14:paraId="0000006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 w14:paraId="00000063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24CSBTB01 To 24CSBTB39</w:t>
            </w:r>
          </w:p>
          <w:p w14:paraId="0000006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</w:p>
          <w:p w14:paraId="0000006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648614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gridSpan w:val="10"/>
            <w:tcBorders>
              <w:bottom w:val="single" w:color="000000" w:sz="8" w:space="0"/>
            </w:tcBorders>
          </w:tcPr>
          <w:p w14:paraId="0000006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8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AssignmentNumber: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2.3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(Present assignment number)/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24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(Total number of assignments)</w:t>
            </w:r>
          </w:p>
        </w:tc>
      </w:tr>
      <w:tr w14:paraId="21A14E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gridSpan w:val="10"/>
            <w:tcBorders>
              <w:bottom w:val="single" w:color="000000" w:sz="8" w:space="0"/>
            </w:tcBorders>
          </w:tcPr>
          <w:p w14:paraId="0000007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8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605DD8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Borders>
              <w:left w:val="nil"/>
              <w:bottom w:val="nil"/>
            </w:tcBorders>
          </w:tcPr>
          <w:p w14:paraId="0000007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</w:tcBorders>
          </w:tcPr>
          <w:p w14:paraId="0000007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Q.No.</w:t>
            </w:r>
          </w:p>
        </w:tc>
        <w:tc>
          <w:tcPr>
            <w:gridSpan w:val="6"/>
            <w:tcBorders>
              <w:top w:val="single" w:color="000000" w:sz="8" w:space="0"/>
            </w:tcBorders>
          </w:tcPr>
          <w:p w14:paraId="0000007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Question</w:t>
            </w:r>
          </w:p>
        </w:tc>
        <w:tc>
          <w:tcPr>
            <w:tcBorders>
              <w:top w:val="single" w:color="000000" w:sz="8" w:space="0"/>
            </w:tcBorders>
          </w:tcPr>
          <w:p w14:paraId="0000008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ExpectedTime</w:t>
            </w:r>
          </w:p>
          <w:p w14:paraId="0000008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9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to complete</w:t>
            </w:r>
          </w:p>
        </w:tc>
        <w:tc>
          <w:tcPr>
            <w:tcBorders>
              <w:bottom w:val="nil"/>
              <w:right w:val="nil"/>
            </w:tcBorders>
          </w:tcPr>
          <w:p w14:paraId="0000008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4E5063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Borders>
              <w:top w:val="nil"/>
              <w:left w:val="nil"/>
              <w:bottom w:val="nil"/>
            </w:tcBorders>
          </w:tcPr>
          <w:p w14:paraId="0000008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 w14:paraId="0000008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tcPr>
            <w:gridSpan w:val="6"/>
            <w:vAlign w:val="center"/>
          </w:tcPr>
          <w:p w14:paraId="0000008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8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Lab 2: Exploring Additional AI Coding Tools – Gemini (Colab) and Cursor AI</w:t>
            </w:r>
          </w:p>
          <w:p w14:paraId="0000008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8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Lab Objectives:</w:t>
            </w:r>
          </w:p>
          <w:p w14:paraId="0000008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explore and evaluate the functionality of Google Gemini for AI-assisted coding within Google Colab.</w:t>
            </w:r>
          </w:p>
          <w:p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understand and use Cursor AI for code generation, explanation, and refactoring.</w:t>
            </w:r>
          </w:p>
          <w:p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compare outputs and usability between Gemini, GitHub Copilot, and Cursor AI.</w:t>
            </w:r>
          </w:p>
          <w:p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perform code optimization and documentation using AI tools.</w:t>
            </w:r>
          </w:p>
          <w:p w14:paraId="0000009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Lab Outcomes (LOs):</w:t>
            </w:r>
          </w:p>
          <w:p w14:paraId="0000009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After completing this lab, students will be able to:</w:t>
            </w:r>
          </w:p>
          <w:p w14:paraId="0000009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Generate Python code using Google Gemini in Google Colab.</w:t>
            </w:r>
          </w:p>
          <w:p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Analyze the effectiveness of code explanations and suggestions by Gemini.</w:t>
            </w:r>
          </w:p>
          <w:p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Set up and use Cursor AI for AI-powered coding assistance.</w:t>
            </w:r>
          </w:p>
          <w:p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Evaluate and refactor code using Cursor AI features.</w:t>
            </w:r>
          </w:p>
          <w:p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Compare AI tool behavior and code quality across different platforms. </w:t>
            </w:r>
          </w:p>
          <w:p w14:paraId="0000009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A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A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Description#1</w:t>
            </w:r>
          </w:p>
          <w:p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Use Google Gemini in Colab to write a function that reads a CSV file and calculates mean, min, max.</w:t>
            </w:r>
          </w:p>
          <w:p w14:paraId="000000A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Output#1</w:t>
            </w:r>
          </w:p>
          <w:p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Functional code with output and screenshot </w:t>
            </w:r>
          </w:p>
          <w:p w14:paraId="0C9AA78E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67" w:leftChars="0" w:right="0" w:rightChars="0"/>
              <w:jc w:val="left"/>
            </w:pPr>
            <w:r>
              <w:drawing>
                <wp:inline distT="0" distB="0" distL="114300" distR="114300">
                  <wp:extent cx="4491355" cy="3399790"/>
                  <wp:effectExtent l="0" t="0" r="4445" b="139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3399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E78C2B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67" w:leftChars="0" w:right="0" w:rightChars="0"/>
              <w:jc w:val="left"/>
            </w:pPr>
            <w:r>
              <w:drawing>
                <wp:inline distT="0" distB="0" distL="114300" distR="114300">
                  <wp:extent cx="4492625" cy="3992245"/>
                  <wp:effectExtent l="0" t="0" r="317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99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000A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A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Description#2</w:t>
            </w:r>
          </w:p>
          <w:p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Compare Gemini and Copilot outputs for a palindrome check function.</w:t>
            </w:r>
          </w:p>
          <w:p w14:paraId="000000A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Output#2</w:t>
            </w:r>
          </w:p>
          <w:p w14:paraId="000000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Side-by-side comparison and observations</w:t>
            </w:r>
          </w:p>
          <w:p w14:paraId="000000A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drawing>
                <wp:inline distT="0" distB="0" distL="114300" distR="114300">
                  <wp:extent cx="4491355" cy="3668395"/>
                  <wp:effectExtent l="0" t="0" r="4445" b="4445"/>
                  <wp:docPr id="3" name="Picture 3" descr="Screenshot 2025-08-09 121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2025-08-09 12135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366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52FA3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4485640" cy="972820"/>
                  <wp:effectExtent l="0" t="0" r="10160" b="254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640" cy="97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000A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A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Description#3</w:t>
            </w:r>
          </w:p>
          <w:p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Ask Gemini to explain a Python function (to calculate area of various shapes) line by line..</w:t>
            </w:r>
          </w:p>
          <w:p w14:paraId="000000A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Output#3</w:t>
            </w:r>
          </w:p>
          <w:p w14:paraId="000000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Detailed explanation with code snippet</w:t>
            </w:r>
          </w:p>
          <w:p w14:paraId="000000B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B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</w:pPr>
            <w:r>
              <w:drawing>
                <wp:inline distT="0" distB="0" distL="114300" distR="114300">
                  <wp:extent cx="4487545" cy="3356610"/>
                  <wp:effectExtent l="0" t="0" r="8255" b="1143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545" cy="3356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BF934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</w:pPr>
            <w:r>
              <w:drawing>
                <wp:inline distT="0" distB="0" distL="114300" distR="114300">
                  <wp:extent cx="4486910" cy="3545205"/>
                  <wp:effectExtent l="0" t="0" r="8890" b="5715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10" cy="3545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3A3D4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</w:pPr>
            <w:r>
              <w:drawing>
                <wp:inline distT="0" distB="0" distL="114300" distR="114300">
                  <wp:extent cx="4488180" cy="2693035"/>
                  <wp:effectExtent l="0" t="0" r="7620" b="4445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180" cy="269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000B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Description#4</w:t>
            </w:r>
          </w:p>
          <w:p w14:paraId="000000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Install and configure Cursor AI. Use it to generate a Python function (e.g., sum of squares).</w:t>
            </w:r>
          </w:p>
          <w:p w14:paraId="000000B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Output#4</w:t>
            </w:r>
          </w:p>
          <w:p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Screenshots of working environments with few prompts to generate python code</w:t>
            </w:r>
          </w:p>
          <w:p w14:paraId="000000B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</w:pPr>
            <w:r>
              <w:drawing>
                <wp:inline distT="0" distB="0" distL="114300" distR="114300">
                  <wp:extent cx="4489450" cy="2550795"/>
                  <wp:effectExtent l="0" t="0" r="6350" b="9525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255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51625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</w:pPr>
            <w:r>
              <w:drawing>
                <wp:inline distT="0" distB="0" distL="114300" distR="114300">
                  <wp:extent cx="4491355" cy="590550"/>
                  <wp:effectExtent l="0" t="0" r="4445" b="3810"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000B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B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Description#5</w:t>
            </w:r>
          </w:p>
          <w:p w14:paraId="000000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Student need to write code to calculate sum of add number and even numbers in the list</w:t>
            </w:r>
          </w:p>
          <w:p w14:paraId="000000B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Output#5</w:t>
            </w:r>
          </w:p>
          <w:p w14:paraId="000000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Refactored code written by student with improved logic</w:t>
            </w:r>
          </w:p>
          <w:p w14:paraId="000000B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drawing>
                <wp:inline distT="0" distB="0" distL="114300" distR="114300">
                  <wp:extent cx="4485640" cy="1616075"/>
                  <wp:effectExtent l="0" t="0" r="10160" b="14605"/>
                  <wp:docPr id="1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640" cy="161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AB659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484370" cy="637540"/>
                  <wp:effectExtent l="0" t="0" r="11430" b="2540"/>
                  <wp:docPr id="1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370" cy="63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000000B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B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000000B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C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C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Evaluation Criteria:</w:t>
            </w:r>
          </w:p>
          <w:p w14:paraId="000000C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tbl>
            <w:tblPr>
              <w:tblStyle w:val="41"/>
              <w:tblW w:w="5077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795"/>
              <w:gridCol w:w="1282"/>
            </w:tblGrid>
            <w:tr w14:paraId="28C5D1FD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</w:trPr>
              <w:tc>
                <w:tcPr>
                  <w:vAlign w:val="center"/>
                </w:tcPr>
                <w:p w14:paraId="000000C3">
                  <w:pPr>
                    <w:widowControl/>
                    <w:jc w:val="center"/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Criteria</w:t>
                  </w:r>
                </w:p>
              </w:tc>
              <w:tc>
                <w:tcPr>
                  <w:vAlign w:val="center"/>
                </w:tcPr>
                <w:p w14:paraId="000000C4">
                  <w:pPr>
                    <w:widowControl/>
                    <w:jc w:val="center"/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Max Marks</w:t>
                  </w:r>
                </w:p>
              </w:tc>
            </w:tr>
            <w:tr w14:paraId="5C073BDD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5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Successful Use of Gemini in Colab (Task#1 &amp; #2)</w:t>
                  </w:r>
                </w:p>
              </w:tc>
              <w:tc>
                <w:tcPr>
                  <w:vAlign w:val="center"/>
                </w:tcPr>
                <w:p w14:paraId="000000C6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1.0</w:t>
                  </w:r>
                </w:p>
              </w:tc>
            </w:tr>
            <w:tr w14:paraId="0FE8E1C8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7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Code Explanation Accuracy (Gemini) (Task#3)</w:t>
                  </w:r>
                </w:p>
              </w:tc>
              <w:tc>
                <w:tcPr>
                  <w:vAlign w:val="center"/>
                </w:tcPr>
                <w:p w14:paraId="000000C8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6D844DC3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9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Cursor AI Setup and Usage (Task#4)</w:t>
                  </w:r>
                </w:p>
              </w:tc>
              <w:tc>
                <w:tcPr>
                  <w:vAlign w:val="center"/>
                </w:tcPr>
                <w:p w14:paraId="000000CA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624859C4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B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Refactoring and Improvement Analysis  (Task#5)</w:t>
                  </w:r>
                </w:p>
              </w:tc>
              <w:tc>
                <w:tcPr>
                  <w:vAlign w:val="center"/>
                </w:tcPr>
                <w:p w14:paraId="000000CC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77856D19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D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Total</w:t>
                  </w:r>
                </w:p>
              </w:tc>
              <w:tc>
                <w:tcPr>
                  <w:vAlign w:val="center"/>
                </w:tcPr>
                <w:p w14:paraId="000000CE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2.5 Marks</w:t>
                  </w:r>
                </w:p>
              </w:tc>
            </w:tr>
          </w:tbl>
          <w:p w14:paraId="000000C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 w14:paraId="000000D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Week1 - Wednesday</w:t>
            </w:r>
          </w:p>
        </w:tc>
        <w:tc>
          <w:tcPr>
            <w:tcBorders>
              <w:top w:val="nil"/>
              <w:bottom w:val="nil"/>
              <w:right w:val="nil"/>
            </w:tcBorders>
          </w:tcPr>
          <w:p w14:paraId="000000D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</w:tr>
    </w:tbl>
    <w:p w14:paraId="000000D7"/>
    <w:sectPr>
      <w:pgSz w:w="12240" w:h="15840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ans Symbols">
    <w:altName w:val="Alpha Bright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pha Brights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7A572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link w:val="19"/>
    <w:uiPriority w:val="0"/>
    <w:pPr>
      <w:keepNext/>
      <w:keepLines/>
      <w:spacing w:before="360" w:after="80"/>
    </w:pPr>
    <w:rPr>
      <w:rFonts w:ascii="Cambria" w:hAnsi="Cambria" w:eastAsia="Cambria" w:cs="Cambria"/>
      <w:color w:val="366091"/>
      <w:sz w:val="40"/>
      <w:szCs w:val="40"/>
    </w:rPr>
  </w:style>
  <w:style w:type="paragraph" w:styleId="3">
    <w:name w:val="heading 2"/>
    <w:basedOn w:val="1"/>
    <w:next w:val="1"/>
    <w:link w:val="20"/>
    <w:qFormat/>
    <w:uiPriority w:val="0"/>
    <w:pPr>
      <w:keepNext/>
      <w:keepLines/>
      <w:spacing w:before="160" w:after="80"/>
    </w:pPr>
    <w:rPr>
      <w:rFonts w:ascii="Cambria" w:hAnsi="Cambria" w:eastAsia="Cambria" w:cs="Cambria"/>
      <w:color w:val="366091"/>
      <w:sz w:val="32"/>
      <w:szCs w:val="32"/>
    </w:rPr>
  </w:style>
  <w:style w:type="paragraph" w:styleId="4">
    <w:name w:val="heading 3"/>
    <w:basedOn w:val="1"/>
    <w:next w:val="1"/>
    <w:link w:val="21"/>
    <w:uiPriority w:val="0"/>
    <w:pPr>
      <w:keepNext/>
      <w:keepLines/>
      <w:spacing w:before="160" w:after="80"/>
    </w:pPr>
    <w:rPr>
      <w:color w:val="366091"/>
      <w:sz w:val="28"/>
      <w:szCs w:val="28"/>
    </w:rPr>
  </w:style>
  <w:style w:type="paragraph" w:styleId="5">
    <w:name w:val="heading 4"/>
    <w:basedOn w:val="1"/>
    <w:next w:val="1"/>
    <w:link w:val="22"/>
    <w:qFormat/>
    <w:uiPriority w:val="0"/>
    <w:pPr>
      <w:keepNext/>
      <w:keepLines/>
      <w:spacing w:before="80" w:after="40"/>
    </w:pPr>
    <w:rPr>
      <w:i/>
      <w:color w:val="366091"/>
    </w:rPr>
  </w:style>
  <w:style w:type="paragraph" w:styleId="6">
    <w:name w:val="heading 5"/>
    <w:basedOn w:val="1"/>
    <w:next w:val="1"/>
    <w:link w:val="23"/>
    <w:qFormat/>
    <w:uiPriority w:val="0"/>
    <w:pPr>
      <w:keepNext/>
      <w:keepLines/>
      <w:spacing w:before="80" w:after="40"/>
    </w:pPr>
    <w:rPr>
      <w:color w:val="366091"/>
    </w:rPr>
  </w:style>
  <w:style w:type="paragraph" w:styleId="7">
    <w:name w:val="heading 6"/>
    <w:basedOn w:val="1"/>
    <w:next w:val="1"/>
    <w:link w:val="24"/>
    <w:uiPriority w:val="0"/>
    <w:pPr>
      <w:keepNext/>
      <w:keepLines/>
      <w:spacing w:before="40"/>
    </w:pPr>
    <w:rPr>
      <w:i/>
      <w:color w:val="595959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8"/>
    <w:semiHidden/>
    <w:unhideWhenUsed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qFormat/>
    <w:uiPriority w:val="0"/>
    <w:pPr>
      <w:spacing w:after="160"/>
    </w:pPr>
    <w:rPr>
      <w:color w:val="595959"/>
      <w:sz w:val="28"/>
      <w:szCs w:val="28"/>
    </w:rPr>
  </w:style>
  <w:style w:type="paragraph" w:styleId="17">
    <w:name w:val="Title"/>
    <w:basedOn w:val="1"/>
    <w:next w:val="1"/>
    <w:link w:val="28"/>
    <w:uiPriority w:val="0"/>
    <w:pPr>
      <w:spacing w:after="80"/>
    </w:pPr>
    <w:rPr>
      <w:rFonts w:ascii="Cambria" w:hAnsi="Cambria" w:eastAsia="Cambria" w:cs="Cambria"/>
      <w:sz w:val="56"/>
      <w:szCs w:val="56"/>
    </w:rPr>
  </w:style>
  <w:style w:type="table" w:customStyle="1" w:styleId="18">
    <w:name w:val="TableNormal"/>
    <w:uiPriority w:val="0"/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37609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76092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376092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37609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37609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376092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ind w:left="107"/>
    </w:pPr>
  </w:style>
  <w:style w:type="character" w:customStyle="1" w:styleId="38">
    <w:name w:val="Balloon Text Char"/>
    <w:basedOn w:val="11"/>
    <w:link w:val="13"/>
    <w:semiHidden/>
    <w:qFormat/>
    <w:uiPriority w:val="99"/>
    <w:rPr>
      <w:rFonts w:ascii="Tahoma" w:hAnsi="Tahoma" w:eastAsia="Calibri" w:cs="Tahoma"/>
      <w:kern w:val="0"/>
      <w:sz w:val="16"/>
      <w:szCs w:val="16"/>
    </w:rPr>
  </w:style>
  <w:style w:type="table" w:customStyle="1" w:styleId="39">
    <w:name w:val="_Style 38"/>
    <w:basedOn w:val="18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0">
    <w:name w:val="_Style 39"/>
    <w:basedOn w:val="18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1">
    <w:name w:val="_Style 40"/>
    <w:basedOn w:val="1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ahJkyk07Jv5AiEQKXs5j9MPReA==">CgMxLjA4AHIhMXNZM3oyU3JFRjVSMFpuMHBlbDZFRm51VFB1M0pvZmJF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28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  <cp:lastModifiedBy>KARTHIK</cp:lastModifiedBy>
  <dcterms:modified xsi:type="dcterms:W3CDTF">2025-08-09T07:03:52Z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FA7EA53B9BE54D8E8BAC6AEBBE20FAA6_13</vt:lpwstr>
  </property>
</Properties>
</file>